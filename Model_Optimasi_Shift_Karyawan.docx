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4B90" w14:textId="77777777" w:rsidR="009E666E" w:rsidRDefault="00253A1F">
      <w:pPr>
        <w:pStyle w:val="Heading1"/>
      </w:pPr>
      <w:r>
        <w:t>Optimasi Jadwal Shift Karyawan pada Restoran 24 Jam</w:t>
      </w:r>
    </w:p>
    <w:p w14:paraId="7705DC47" w14:textId="77777777" w:rsidR="009E666E" w:rsidRPr="00253A1F" w:rsidRDefault="00253A1F">
      <w:pPr>
        <w:pStyle w:val="Heading2"/>
        <w:rPr>
          <w:rFonts w:ascii="Times New Roman" w:hAnsi="Times New Roman" w:cs="Times New Roman"/>
          <w:sz w:val="24"/>
          <w:szCs w:val="24"/>
        </w:rPr>
      </w:pPr>
      <w:r w:rsidRPr="00253A1F">
        <w:rPr>
          <w:rFonts w:ascii="Times New Roman" w:hAnsi="Times New Roman" w:cs="Times New Roman"/>
          <w:sz w:val="24"/>
          <w:szCs w:val="24"/>
        </w:rPr>
        <w:t>2a. Formulasi Model</w:t>
      </w:r>
    </w:p>
    <w:p w14:paraId="36E0917F" w14:textId="77777777" w:rsidR="009E666E" w:rsidRPr="00253A1F" w:rsidRDefault="00253A1F">
      <w:pPr>
        <w:rPr>
          <w:rFonts w:ascii="Times New Roman" w:hAnsi="Times New Roman" w:cs="Times New Roman"/>
          <w:sz w:val="24"/>
          <w:szCs w:val="24"/>
        </w:rPr>
      </w:pPr>
      <w:r w:rsidRPr="00253A1F">
        <w:rPr>
          <w:rFonts w:ascii="Times New Roman" w:hAnsi="Times New Roman" w:cs="Times New Roman"/>
          <w:sz w:val="24"/>
          <w:szCs w:val="24"/>
        </w:rPr>
        <w:t xml:space="preserve">Dalam studi kasus ini, restoran beroperasi selama 24 jam dan membagi waktu kerja menjadi empat shift, yaitu: shift pagi (P1), shift siang (S1), shift sore (S2), dan shift malam </w:t>
      </w:r>
      <w:r w:rsidRPr="00253A1F">
        <w:rPr>
          <w:rFonts w:ascii="Times New Roman" w:hAnsi="Times New Roman" w:cs="Times New Roman"/>
          <w:sz w:val="24"/>
          <w:szCs w:val="24"/>
        </w:rPr>
        <w:t>(M1). Setiap shift memiliki kebutuhan minimal jumlah karyawan serta tingkat upah per jam yang berbeda. Tujuan dari model ini adalah menentukan jumlah optimal karyawan yang bekerja pada setiap shift sehingga total biaya gaji harian menjadi minimum, dengan t</w:t>
      </w:r>
      <w:r w:rsidRPr="00253A1F">
        <w:rPr>
          <w:rFonts w:ascii="Times New Roman" w:hAnsi="Times New Roman" w:cs="Times New Roman"/>
          <w:sz w:val="24"/>
          <w:szCs w:val="24"/>
        </w:rPr>
        <w:t>etap memenuhi kebutuhan minimal tenaga kerja di setiap shift.</w:t>
      </w:r>
    </w:p>
    <w:p w14:paraId="603A78CC" w14:textId="77777777" w:rsidR="009E666E" w:rsidRPr="00253A1F" w:rsidRDefault="00253A1F">
      <w:pPr>
        <w:rPr>
          <w:rFonts w:ascii="Times New Roman" w:hAnsi="Times New Roman" w:cs="Times New Roman"/>
          <w:sz w:val="24"/>
          <w:szCs w:val="24"/>
        </w:rPr>
      </w:pPr>
      <w:r w:rsidRPr="00253A1F">
        <w:rPr>
          <w:rFonts w:ascii="Times New Roman" w:hAnsi="Times New Roman" w:cs="Times New Roman"/>
          <w:sz w:val="24"/>
          <w:szCs w:val="24"/>
        </w:rPr>
        <w:t>Untuk membangun model matematis, didefinisikan variabel keputusan sebagai berikut:</w:t>
      </w:r>
      <w:r w:rsidRPr="00253A1F">
        <w:rPr>
          <w:rFonts w:ascii="Times New Roman" w:hAnsi="Times New Roman" w:cs="Times New Roman"/>
          <w:sz w:val="24"/>
          <w:szCs w:val="24"/>
        </w:rPr>
        <w:br/>
        <w:t>x₁ = jumlah karyawan yang bekerja pada shift pagi (P1)</w:t>
      </w:r>
      <w:r w:rsidRPr="00253A1F">
        <w:rPr>
          <w:rFonts w:ascii="Times New Roman" w:hAnsi="Times New Roman" w:cs="Times New Roman"/>
          <w:sz w:val="24"/>
          <w:szCs w:val="24"/>
        </w:rPr>
        <w:br/>
        <w:t>x₂ = jumlah karyawan yang bekerja pada shift siang (S1)</w:t>
      </w:r>
      <w:r w:rsidRPr="00253A1F">
        <w:rPr>
          <w:rFonts w:ascii="Times New Roman" w:hAnsi="Times New Roman" w:cs="Times New Roman"/>
          <w:sz w:val="24"/>
          <w:szCs w:val="24"/>
        </w:rPr>
        <w:br/>
      </w:r>
      <w:r w:rsidRPr="00253A1F">
        <w:rPr>
          <w:rFonts w:ascii="Times New Roman" w:hAnsi="Times New Roman" w:cs="Times New Roman"/>
          <w:sz w:val="24"/>
          <w:szCs w:val="24"/>
        </w:rPr>
        <w:t>x₃ = jumlah karyawan yang bekerja pada shift sore (S2)</w:t>
      </w:r>
      <w:r w:rsidRPr="00253A1F">
        <w:rPr>
          <w:rFonts w:ascii="Times New Roman" w:hAnsi="Times New Roman" w:cs="Times New Roman"/>
          <w:sz w:val="24"/>
          <w:szCs w:val="24"/>
        </w:rPr>
        <w:br/>
        <w:t>x₄ = jumlah karyawan yang bekerja pada shift malam (M1)</w:t>
      </w:r>
      <w:r w:rsidRPr="00253A1F">
        <w:rPr>
          <w:rFonts w:ascii="Times New Roman" w:hAnsi="Times New Roman" w:cs="Times New Roman"/>
          <w:sz w:val="24"/>
          <w:szCs w:val="24"/>
        </w:rPr>
        <w:br/>
        <w:t>Dengan demikian, model optimasi ini akan menggunakan empat variabel keputusan (x₁, x₂, x₃, x₄) yang mewakili jumlah tenaga kerja di masing-masing</w:t>
      </w:r>
      <w:r w:rsidRPr="00253A1F">
        <w:rPr>
          <w:rFonts w:ascii="Times New Roman" w:hAnsi="Times New Roman" w:cs="Times New Roman"/>
          <w:sz w:val="24"/>
          <w:szCs w:val="24"/>
        </w:rPr>
        <w:t xml:space="preserve"> shift.</w:t>
      </w:r>
    </w:p>
    <w:p w14:paraId="3E3904C6" w14:textId="77777777" w:rsidR="009E666E" w:rsidRPr="00253A1F" w:rsidRDefault="00253A1F">
      <w:pPr>
        <w:pStyle w:val="Heading2"/>
        <w:rPr>
          <w:rFonts w:ascii="Times New Roman" w:hAnsi="Times New Roman" w:cs="Times New Roman"/>
          <w:sz w:val="24"/>
          <w:szCs w:val="24"/>
        </w:rPr>
      </w:pPr>
      <w:r w:rsidRPr="00253A1F">
        <w:rPr>
          <w:rFonts w:ascii="Times New Roman" w:hAnsi="Times New Roman" w:cs="Times New Roman"/>
          <w:sz w:val="24"/>
          <w:szCs w:val="24"/>
        </w:rPr>
        <w:t>2b. Fungsi Tujuan</w:t>
      </w:r>
    </w:p>
    <w:p w14:paraId="2C78F187" w14:textId="77777777" w:rsidR="009E666E" w:rsidRPr="00253A1F" w:rsidRDefault="00253A1F">
      <w:pPr>
        <w:rPr>
          <w:rFonts w:ascii="Times New Roman" w:hAnsi="Times New Roman" w:cs="Times New Roman"/>
          <w:sz w:val="24"/>
          <w:szCs w:val="24"/>
        </w:rPr>
      </w:pPr>
      <w:r w:rsidRPr="00253A1F">
        <w:rPr>
          <w:rFonts w:ascii="Times New Roman" w:hAnsi="Times New Roman" w:cs="Times New Roman"/>
          <w:sz w:val="24"/>
          <w:szCs w:val="24"/>
        </w:rPr>
        <w:t>Fungsi tujuan dari model ini adalah untuk meminimalkan total biaya tenaga kerja berdasarkan pembagian shift kerja yang telah ditentukan.</w:t>
      </w:r>
    </w:p>
    <w:p w14:paraId="36D69A77" w14:textId="77777777" w:rsidR="009E666E" w:rsidRPr="00253A1F" w:rsidRDefault="00253A1F">
      <w:pPr>
        <w:rPr>
          <w:rFonts w:ascii="Times New Roman" w:hAnsi="Times New Roman" w:cs="Times New Roman"/>
          <w:sz w:val="24"/>
          <w:szCs w:val="24"/>
        </w:rPr>
      </w:pPr>
      <w:r w:rsidRPr="00253A1F">
        <w:rPr>
          <w:rFonts w:ascii="Times New Roman" w:hAnsi="Times New Roman" w:cs="Times New Roman"/>
          <w:sz w:val="24"/>
          <w:szCs w:val="24"/>
        </w:rPr>
        <w:t>Secara matematis, fungsi tujuan dapat dituliskan sebagai berikut:</w:t>
      </w:r>
      <w:r w:rsidRPr="00253A1F">
        <w:rPr>
          <w:rFonts w:ascii="Times New Roman" w:hAnsi="Times New Roman" w:cs="Times New Roman"/>
          <w:sz w:val="24"/>
          <w:szCs w:val="24"/>
        </w:rPr>
        <w:br/>
        <w:t>Min Z = 800.000x₁ + 1.200.0</w:t>
      </w:r>
      <w:r w:rsidRPr="00253A1F">
        <w:rPr>
          <w:rFonts w:ascii="Times New Roman" w:hAnsi="Times New Roman" w:cs="Times New Roman"/>
          <w:sz w:val="24"/>
          <w:szCs w:val="24"/>
        </w:rPr>
        <w:t>00x₂ + 1.200.000x₃ + 840.000x₄</w:t>
      </w:r>
    </w:p>
    <w:p w14:paraId="61F09993" w14:textId="77777777" w:rsidR="009E666E" w:rsidRPr="00253A1F" w:rsidRDefault="00253A1F">
      <w:pPr>
        <w:rPr>
          <w:rFonts w:ascii="Times New Roman" w:hAnsi="Times New Roman" w:cs="Times New Roman"/>
          <w:sz w:val="24"/>
          <w:szCs w:val="24"/>
        </w:rPr>
      </w:pPr>
      <w:r w:rsidRPr="00253A1F">
        <w:rPr>
          <w:rFonts w:ascii="Times New Roman" w:hAnsi="Times New Roman" w:cs="Times New Roman"/>
          <w:sz w:val="24"/>
          <w:szCs w:val="24"/>
        </w:rPr>
        <w:t>dengan keterangan:</w:t>
      </w:r>
      <w:r w:rsidRPr="00253A1F">
        <w:rPr>
          <w:rFonts w:ascii="Times New Roman" w:hAnsi="Times New Roman" w:cs="Times New Roman"/>
          <w:sz w:val="24"/>
          <w:szCs w:val="24"/>
        </w:rPr>
        <w:br/>
        <w:t>• x₁: jumlah tenaga kerja shift pagi</w:t>
      </w:r>
      <w:r w:rsidRPr="00253A1F">
        <w:rPr>
          <w:rFonts w:ascii="Times New Roman" w:hAnsi="Times New Roman" w:cs="Times New Roman"/>
          <w:sz w:val="24"/>
          <w:szCs w:val="24"/>
        </w:rPr>
        <w:br/>
        <w:t>• x₂: jumlah tenaga kerja shift siang</w:t>
      </w:r>
      <w:r w:rsidRPr="00253A1F">
        <w:rPr>
          <w:rFonts w:ascii="Times New Roman" w:hAnsi="Times New Roman" w:cs="Times New Roman"/>
          <w:sz w:val="24"/>
          <w:szCs w:val="24"/>
        </w:rPr>
        <w:br/>
        <w:t>• x₃: jumlah tenaga kerja shift sore</w:t>
      </w:r>
      <w:r w:rsidRPr="00253A1F">
        <w:rPr>
          <w:rFonts w:ascii="Times New Roman" w:hAnsi="Times New Roman" w:cs="Times New Roman"/>
          <w:sz w:val="24"/>
          <w:szCs w:val="24"/>
        </w:rPr>
        <w:br/>
        <w:t>• x₄: jumlah tenaga kerja shift malam</w:t>
      </w:r>
      <w:r w:rsidRPr="00253A1F">
        <w:rPr>
          <w:rFonts w:ascii="Times New Roman" w:hAnsi="Times New Roman" w:cs="Times New Roman"/>
          <w:sz w:val="24"/>
          <w:szCs w:val="24"/>
        </w:rPr>
        <w:br/>
        <w:t>Tujuan dari fungsi ini adalah untuk mendapatkan kombinas</w:t>
      </w:r>
      <w:r w:rsidRPr="00253A1F">
        <w:rPr>
          <w:rFonts w:ascii="Times New Roman" w:hAnsi="Times New Roman" w:cs="Times New Roman"/>
          <w:sz w:val="24"/>
          <w:szCs w:val="24"/>
        </w:rPr>
        <w:t>i jumlah tenaga kerja pada setiap shift yang menghasilkan biaya total paling rendah tanpa mengganggu kebutuhan operasional harian.</w:t>
      </w:r>
    </w:p>
    <w:p w14:paraId="66408E24" w14:textId="77777777" w:rsidR="009E666E" w:rsidRPr="00253A1F" w:rsidRDefault="00253A1F">
      <w:pPr>
        <w:pStyle w:val="Heading2"/>
        <w:rPr>
          <w:rFonts w:ascii="Times New Roman" w:hAnsi="Times New Roman" w:cs="Times New Roman"/>
          <w:sz w:val="24"/>
          <w:szCs w:val="24"/>
        </w:rPr>
      </w:pPr>
      <w:r w:rsidRPr="00253A1F">
        <w:rPr>
          <w:rFonts w:ascii="Times New Roman" w:hAnsi="Times New Roman" w:cs="Times New Roman"/>
          <w:sz w:val="24"/>
          <w:szCs w:val="24"/>
        </w:rPr>
        <w:t>2c. Tambahkan Kendala</w:t>
      </w:r>
    </w:p>
    <w:p w14:paraId="5599F0F0" w14:textId="77777777" w:rsidR="009E666E" w:rsidRPr="00253A1F" w:rsidRDefault="00253A1F">
      <w:pPr>
        <w:rPr>
          <w:rFonts w:ascii="Times New Roman" w:hAnsi="Times New Roman" w:cs="Times New Roman"/>
          <w:sz w:val="24"/>
          <w:szCs w:val="24"/>
        </w:rPr>
      </w:pPr>
      <w:r w:rsidRPr="00253A1F">
        <w:rPr>
          <w:rFonts w:ascii="Times New Roman" w:hAnsi="Times New Roman" w:cs="Times New Roman"/>
          <w:sz w:val="24"/>
          <w:szCs w:val="24"/>
        </w:rPr>
        <w:t>Dalam model optimasi jadwal shift karyawan pada restoran 24 jam, terdapat beberapa kendala yang harus d</w:t>
      </w:r>
      <w:r w:rsidRPr="00253A1F">
        <w:rPr>
          <w:rFonts w:ascii="Times New Roman" w:hAnsi="Times New Roman" w:cs="Times New Roman"/>
          <w:sz w:val="24"/>
          <w:szCs w:val="24"/>
        </w:rPr>
        <w:t>ipenuhi agar solusi yang diperoleh realistis dan sesuai kebutuhan operasional. Kendala tersebut dirumuskan sebagai berikut:</w:t>
      </w:r>
    </w:p>
    <w:p w14:paraId="0DBD1CAE" w14:textId="77777777" w:rsidR="009E666E" w:rsidRPr="00253A1F" w:rsidRDefault="00253A1F" w:rsidP="00253A1F">
      <w:pPr>
        <w:pStyle w:val="ListNumber"/>
        <w:numPr>
          <w:ilvl w:val="0"/>
          <w:numId w:val="0"/>
        </w:numPr>
        <w:ind w:left="360"/>
        <w:rPr>
          <w:rFonts w:ascii="Times New Roman" w:hAnsi="Times New Roman" w:cs="Times New Roman"/>
          <w:sz w:val="24"/>
          <w:szCs w:val="24"/>
        </w:rPr>
      </w:pPr>
      <w:r w:rsidRPr="00253A1F">
        <w:rPr>
          <w:rFonts w:ascii="Times New Roman" w:hAnsi="Times New Roman" w:cs="Times New Roman"/>
          <w:sz w:val="24"/>
          <w:szCs w:val="24"/>
        </w:rPr>
        <w:t>1. Kebutuhan Minimum Karyawan per Shift</w:t>
      </w:r>
    </w:p>
    <w:p w14:paraId="2B01EB7F" w14:textId="77777777" w:rsidR="009E666E" w:rsidRPr="00253A1F" w:rsidRDefault="00253A1F">
      <w:pPr>
        <w:rPr>
          <w:rFonts w:ascii="Times New Roman" w:hAnsi="Times New Roman" w:cs="Times New Roman"/>
          <w:sz w:val="24"/>
          <w:szCs w:val="24"/>
        </w:rPr>
      </w:pPr>
      <w:r w:rsidRPr="00253A1F">
        <w:rPr>
          <w:rFonts w:ascii="Times New Roman" w:hAnsi="Times New Roman" w:cs="Times New Roman"/>
          <w:sz w:val="24"/>
          <w:szCs w:val="24"/>
        </w:rPr>
        <w:lastRenderedPageBreak/>
        <w:t>Setiap shift harus memiliki jumlah karyawan minimal sesuai dengan kebutuhan yang telah diten</w:t>
      </w:r>
      <w:r w:rsidRPr="00253A1F">
        <w:rPr>
          <w:rFonts w:ascii="Times New Roman" w:hAnsi="Times New Roman" w:cs="Times New Roman"/>
          <w:sz w:val="24"/>
          <w:szCs w:val="24"/>
        </w:rPr>
        <w:t>tukan:</w:t>
      </w:r>
      <w:r w:rsidRPr="00253A1F">
        <w:rPr>
          <w:rFonts w:ascii="Times New Roman" w:hAnsi="Times New Roman" w:cs="Times New Roman"/>
          <w:sz w:val="24"/>
          <w:szCs w:val="24"/>
        </w:rPr>
        <w:br/>
        <w:t>x₁ ≥ 4, x₂ ≥ 6, x₃ ≥ 5, x₄ ≥ 3</w:t>
      </w:r>
      <w:r w:rsidRPr="00253A1F">
        <w:rPr>
          <w:rFonts w:ascii="Times New Roman" w:hAnsi="Times New Roman" w:cs="Times New Roman"/>
          <w:sz w:val="24"/>
          <w:szCs w:val="24"/>
        </w:rPr>
        <w:br/>
        <w:t>di mana:</w:t>
      </w:r>
      <w:r w:rsidRPr="00253A1F">
        <w:rPr>
          <w:rFonts w:ascii="Times New Roman" w:hAnsi="Times New Roman" w:cs="Times New Roman"/>
          <w:sz w:val="24"/>
          <w:szCs w:val="24"/>
        </w:rPr>
        <w:br/>
        <w:t>- x₁: jumlah karyawan shift pagi</w:t>
      </w:r>
      <w:r w:rsidRPr="00253A1F">
        <w:rPr>
          <w:rFonts w:ascii="Times New Roman" w:hAnsi="Times New Roman" w:cs="Times New Roman"/>
          <w:sz w:val="24"/>
          <w:szCs w:val="24"/>
        </w:rPr>
        <w:br/>
        <w:t>- x₂: jumlah karyawan shift siang</w:t>
      </w:r>
      <w:r w:rsidRPr="00253A1F">
        <w:rPr>
          <w:rFonts w:ascii="Times New Roman" w:hAnsi="Times New Roman" w:cs="Times New Roman"/>
          <w:sz w:val="24"/>
          <w:szCs w:val="24"/>
        </w:rPr>
        <w:br/>
        <w:t>- x₃: jumlah karyawan shift sore</w:t>
      </w:r>
      <w:r w:rsidRPr="00253A1F">
        <w:rPr>
          <w:rFonts w:ascii="Times New Roman" w:hAnsi="Times New Roman" w:cs="Times New Roman"/>
          <w:sz w:val="24"/>
          <w:szCs w:val="24"/>
        </w:rPr>
        <w:br/>
        <w:t>- x₄: jumlah karyawan shift malam</w:t>
      </w:r>
    </w:p>
    <w:p w14:paraId="03B42807" w14:textId="77777777" w:rsidR="009E666E" w:rsidRPr="00253A1F" w:rsidRDefault="00253A1F" w:rsidP="00253A1F">
      <w:pPr>
        <w:pStyle w:val="ListNumber"/>
        <w:numPr>
          <w:ilvl w:val="0"/>
          <w:numId w:val="0"/>
        </w:numPr>
        <w:ind w:left="360"/>
        <w:rPr>
          <w:rFonts w:ascii="Times New Roman" w:hAnsi="Times New Roman" w:cs="Times New Roman"/>
          <w:sz w:val="24"/>
          <w:szCs w:val="24"/>
        </w:rPr>
      </w:pPr>
      <w:r w:rsidRPr="00253A1F">
        <w:rPr>
          <w:rFonts w:ascii="Times New Roman" w:hAnsi="Times New Roman" w:cs="Times New Roman"/>
          <w:sz w:val="24"/>
          <w:szCs w:val="24"/>
        </w:rPr>
        <w:t>2. Total Jam Kerja Harian Tiap Karyawan</w:t>
      </w:r>
    </w:p>
    <w:p w14:paraId="3170538F" w14:textId="77777777" w:rsidR="009E666E" w:rsidRPr="00253A1F" w:rsidRDefault="00253A1F">
      <w:pPr>
        <w:rPr>
          <w:rFonts w:ascii="Times New Roman" w:hAnsi="Times New Roman" w:cs="Times New Roman"/>
          <w:sz w:val="24"/>
          <w:szCs w:val="24"/>
        </w:rPr>
      </w:pPr>
      <w:r w:rsidRPr="00253A1F">
        <w:rPr>
          <w:rFonts w:ascii="Times New Roman" w:hAnsi="Times New Roman" w:cs="Times New Roman"/>
          <w:sz w:val="24"/>
          <w:szCs w:val="24"/>
        </w:rPr>
        <w:t>Setiap karyawan hanya dapat bekerja</w:t>
      </w:r>
      <w:r w:rsidRPr="00253A1F">
        <w:rPr>
          <w:rFonts w:ascii="Times New Roman" w:hAnsi="Times New Roman" w:cs="Times New Roman"/>
          <w:sz w:val="24"/>
          <w:szCs w:val="24"/>
        </w:rPr>
        <w:t xml:space="preserve"> dalam satu shift selama 8 jam per hari untuk menghindari kelelahan dan memastikan efisiensi kerja.</w:t>
      </w:r>
    </w:p>
    <w:p w14:paraId="3D426593" w14:textId="77777777" w:rsidR="009E666E" w:rsidRPr="00253A1F" w:rsidRDefault="00253A1F" w:rsidP="00253A1F">
      <w:pPr>
        <w:pStyle w:val="ListNumber"/>
        <w:numPr>
          <w:ilvl w:val="0"/>
          <w:numId w:val="0"/>
        </w:numPr>
        <w:ind w:left="360"/>
        <w:rPr>
          <w:rFonts w:ascii="Times New Roman" w:hAnsi="Times New Roman" w:cs="Times New Roman"/>
          <w:sz w:val="24"/>
          <w:szCs w:val="24"/>
        </w:rPr>
      </w:pPr>
      <w:r w:rsidRPr="00253A1F">
        <w:rPr>
          <w:rFonts w:ascii="Times New Roman" w:hAnsi="Times New Roman" w:cs="Times New Roman"/>
          <w:sz w:val="24"/>
          <w:szCs w:val="24"/>
        </w:rPr>
        <w:t>3. Total Karyawan yang Tersedia</w:t>
      </w:r>
    </w:p>
    <w:p w14:paraId="373F7CF6" w14:textId="77777777" w:rsidR="009E666E" w:rsidRPr="00253A1F" w:rsidRDefault="00253A1F">
      <w:pPr>
        <w:rPr>
          <w:rFonts w:ascii="Times New Roman" w:hAnsi="Times New Roman" w:cs="Times New Roman"/>
          <w:sz w:val="24"/>
          <w:szCs w:val="24"/>
        </w:rPr>
      </w:pPr>
      <w:r w:rsidRPr="00253A1F">
        <w:rPr>
          <w:rFonts w:ascii="Times New Roman" w:hAnsi="Times New Roman" w:cs="Times New Roman"/>
          <w:sz w:val="24"/>
          <w:szCs w:val="24"/>
        </w:rPr>
        <w:t>Jumlah total karyawan yang bekerja dalam sehari dibatasi oleh jumlah tenaga kerja yang tersedia di restoran, yaitu:</w:t>
      </w:r>
      <w:r w:rsidRPr="00253A1F">
        <w:rPr>
          <w:rFonts w:ascii="Times New Roman" w:hAnsi="Times New Roman" w:cs="Times New Roman"/>
          <w:sz w:val="24"/>
          <w:szCs w:val="24"/>
        </w:rPr>
        <w:br/>
        <w:t xml:space="preserve">x₁ + x₂ </w:t>
      </w:r>
      <w:r w:rsidRPr="00253A1F">
        <w:rPr>
          <w:rFonts w:ascii="Times New Roman" w:hAnsi="Times New Roman" w:cs="Times New Roman"/>
          <w:sz w:val="24"/>
          <w:szCs w:val="24"/>
        </w:rPr>
        <w:t>+ x₃ + x₄ = 18</w:t>
      </w:r>
    </w:p>
    <w:p w14:paraId="19A9CAED" w14:textId="77777777" w:rsidR="009E666E" w:rsidRPr="00253A1F" w:rsidRDefault="00253A1F" w:rsidP="00253A1F">
      <w:pPr>
        <w:pStyle w:val="ListNumber"/>
        <w:numPr>
          <w:ilvl w:val="0"/>
          <w:numId w:val="0"/>
        </w:numPr>
        <w:ind w:left="360"/>
        <w:rPr>
          <w:rFonts w:ascii="Times New Roman" w:hAnsi="Times New Roman" w:cs="Times New Roman"/>
          <w:sz w:val="24"/>
          <w:szCs w:val="24"/>
        </w:rPr>
      </w:pPr>
      <w:r w:rsidRPr="00253A1F">
        <w:rPr>
          <w:rFonts w:ascii="Times New Roman" w:hAnsi="Times New Roman" w:cs="Times New Roman"/>
          <w:sz w:val="24"/>
          <w:szCs w:val="24"/>
        </w:rPr>
        <w:t>4. Non-Negativitas</w:t>
      </w:r>
    </w:p>
    <w:p w14:paraId="21DAAC9B" w14:textId="77777777" w:rsidR="009E666E" w:rsidRPr="00253A1F" w:rsidRDefault="00253A1F">
      <w:pPr>
        <w:rPr>
          <w:rFonts w:ascii="Times New Roman" w:hAnsi="Times New Roman" w:cs="Times New Roman"/>
          <w:sz w:val="24"/>
          <w:szCs w:val="24"/>
        </w:rPr>
      </w:pPr>
      <w:r w:rsidRPr="00253A1F">
        <w:rPr>
          <w:rFonts w:ascii="Times New Roman" w:hAnsi="Times New Roman" w:cs="Times New Roman"/>
          <w:sz w:val="24"/>
          <w:szCs w:val="24"/>
        </w:rPr>
        <w:t>Se</w:t>
      </w:r>
      <w:r w:rsidRPr="00253A1F">
        <w:rPr>
          <w:rFonts w:ascii="Times New Roman" w:hAnsi="Times New Roman" w:cs="Times New Roman"/>
          <w:sz w:val="24"/>
          <w:szCs w:val="24"/>
        </w:rPr>
        <w:t>m</w:t>
      </w:r>
      <w:r w:rsidRPr="00253A1F">
        <w:rPr>
          <w:rFonts w:ascii="Times New Roman" w:hAnsi="Times New Roman" w:cs="Times New Roman"/>
          <w:sz w:val="24"/>
          <w:szCs w:val="24"/>
        </w:rPr>
        <w:t>ua variabel keputusan harus bernilai positif:</w:t>
      </w:r>
      <w:r w:rsidRPr="00253A1F">
        <w:rPr>
          <w:rFonts w:ascii="Times New Roman" w:hAnsi="Times New Roman" w:cs="Times New Roman"/>
          <w:sz w:val="24"/>
          <w:szCs w:val="24"/>
        </w:rPr>
        <w:br/>
        <w:t>xⱼ ≥ 0, untuk setiap j = 1, 2, 3, 4</w:t>
      </w:r>
    </w:p>
    <w:sectPr w:rsidR="009E666E" w:rsidRPr="00253A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3A1F"/>
    <w:rsid w:val="0029639D"/>
    <w:rsid w:val="00326F90"/>
    <w:rsid w:val="009E66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62B886"/>
  <w14:defaultImageDpi w14:val="300"/>
  <w15:docId w15:val="{3B6A89F8-EE90-4933-9CDC-41D7E13B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Annisa Zahra Zahira</cp:lastModifiedBy>
  <cp:revision>2</cp:revision>
  <dcterms:created xsi:type="dcterms:W3CDTF">2025-10-23T16:53:00Z</dcterms:created>
  <dcterms:modified xsi:type="dcterms:W3CDTF">2025-10-23T16:53:00Z</dcterms:modified>
  <cp:category/>
</cp:coreProperties>
</file>